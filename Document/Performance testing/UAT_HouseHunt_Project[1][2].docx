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DC14F" w14:textId="567B2E19" w:rsidR="007D572A" w:rsidRDefault="00EF1168">
      <w:pPr>
        <w:pStyle w:val="Title"/>
      </w:pPr>
      <w:r>
        <w:t>Performance Testing (House-Hunt)</w:t>
      </w:r>
    </w:p>
    <w:p w14:paraId="6A8DAEAA" w14:textId="77777777" w:rsidR="007D572A" w:rsidRDefault="00EF1168">
      <w:r>
        <w:t>Date: 25-06-2025</w:t>
      </w:r>
    </w:p>
    <w:p w14:paraId="5872AE16" w14:textId="1D95B843" w:rsidR="007D572A" w:rsidRDefault="00EF1168">
      <w:r>
        <w:t xml:space="preserve">Team ID: </w:t>
      </w:r>
      <w:r w:rsidR="003B7126" w:rsidRPr="003B7126">
        <w:t>LTVIP2025TMID59431</w:t>
      </w:r>
    </w:p>
    <w:p w14:paraId="428D6546" w14:textId="77777777" w:rsidR="007D572A" w:rsidRDefault="00EF1168">
      <w:r>
        <w:t xml:space="preserve">Project Name: </w:t>
      </w:r>
      <w:proofErr w:type="spellStart"/>
      <w:r>
        <w:t>HouseHunt</w:t>
      </w:r>
      <w:proofErr w:type="spellEnd"/>
      <w:r>
        <w:t>: Finding Your Perfect Rental Home</w:t>
      </w:r>
    </w:p>
    <w:p w14:paraId="4572FBC1" w14:textId="77777777" w:rsidR="007D572A" w:rsidRDefault="00EF1168">
      <w:r>
        <w:t>Maximum Marks: 100</w:t>
      </w:r>
    </w:p>
    <w:p w14:paraId="67310655" w14:textId="77777777" w:rsidR="007D572A" w:rsidRDefault="00EF1168">
      <w:pPr>
        <w:pStyle w:val="Heading1"/>
      </w:pPr>
      <w:r>
        <w:t>Project Overview:</w:t>
      </w:r>
    </w:p>
    <w:p w14:paraId="5ECCE84F" w14:textId="77777777" w:rsidR="007D572A" w:rsidRDefault="00EF1168">
      <w:r>
        <w:t xml:space="preserve">Project Name: </w:t>
      </w:r>
      <w:proofErr w:type="spellStart"/>
      <w:r>
        <w:t>HouseHunt</w:t>
      </w:r>
      <w:proofErr w:type="spellEnd"/>
      <w:r>
        <w:t>: Finding Your Perfect Rental Home</w:t>
      </w:r>
    </w:p>
    <w:p w14:paraId="75F8FB15" w14:textId="77777777" w:rsidR="007D572A" w:rsidRDefault="00EF1168">
      <w:r>
        <w:t xml:space="preserve">Project Description: </w:t>
      </w:r>
      <w:proofErr w:type="spellStart"/>
      <w:r>
        <w:t>HouseHunt</w:t>
      </w:r>
      <w:proofErr w:type="spellEnd"/>
      <w:r>
        <w:t xml:space="preserve"> is a full-stack web application built using the MERN stack that streamlines the process of renting residential properties. It provides features like listing properties, filtering searches, booking requests, admin controls, and dedicated roles for renters and owners.</w:t>
      </w:r>
    </w:p>
    <w:p w14:paraId="6BC55368" w14:textId="77777777" w:rsidR="007D572A" w:rsidRDefault="00EF1168">
      <w:r>
        <w:t>Project Version: 1.0.0</w:t>
      </w:r>
    </w:p>
    <w:p w14:paraId="0C1DA383" w14:textId="77777777" w:rsidR="007D572A" w:rsidRDefault="00EF1168">
      <w:r>
        <w:t>Testing Period: 20-06-2025 to 25-06-2025</w:t>
      </w:r>
    </w:p>
    <w:p w14:paraId="68168D43" w14:textId="77777777" w:rsidR="007D572A" w:rsidRDefault="00EF1168">
      <w:pPr>
        <w:pStyle w:val="Heading1"/>
      </w:pPr>
      <w:r>
        <w:t>Testing Scope:</w:t>
      </w:r>
    </w:p>
    <w:p w14:paraId="443637C7" w14:textId="77777777" w:rsidR="007D572A" w:rsidRDefault="00EF1168">
      <w:r>
        <w:t>Features and Functionalities to be Tested:</w:t>
      </w:r>
    </w:p>
    <w:p w14:paraId="6F06B178" w14:textId="77777777" w:rsidR="007D572A" w:rsidRDefault="00EF1168">
      <w:r>
        <w:t>- User Authentication (Login/Signup for Renters &amp; Owners)</w:t>
      </w:r>
    </w:p>
    <w:p w14:paraId="6ED3432D" w14:textId="77777777" w:rsidR="007D572A" w:rsidRDefault="00EF1168">
      <w:r>
        <w:t>- Property Listings and Search Filters</w:t>
      </w:r>
    </w:p>
    <w:p w14:paraId="39C4F57B" w14:textId="77777777" w:rsidR="007D572A" w:rsidRDefault="00EF1168">
      <w:r>
        <w:t>- Booking a Property</w:t>
      </w:r>
    </w:p>
    <w:p w14:paraId="540A4B52" w14:textId="77777777" w:rsidR="007D572A" w:rsidRDefault="00EF1168">
      <w:r>
        <w:t>- Admin Panel Management</w:t>
      </w:r>
    </w:p>
    <w:p w14:paraId="29F86840" w14:textId="77777777" w:rsidR="007D572A" w:rsidRDefault="00EF1168">
      <w:r>
        <w:t>- Profile Management</w:t>
      </w:r>
    </w:p>
    <w:p w14:paraId="39C42276" w14:textId="77777777" w:rsidR="007D572A" w:rsidRDefault="00EF1168">
      <w:r>
        <w:t>- Responsive UI across devices</w:t>
      </w:r>
    </w:p>
    <w:p w14:paraId="346AE016" w14:textId="77777777" w:rsidR="007D572A" w:rsidRDefault="00EF1168">
      <w:r>
        <w:t>User Stories or Requirements to be Tested:</w:t>
      </w:r>
    </w:p>
    <w:p w14:paraId="03236FF5" w14:textId="77777777" w:rsidR="007D572A" w:rsidRDefault="00EF1168">
      <w:r>
        <w:t>- As a renter, I should be able to search and book rental properties.</w:t>
      </w:r>
    </w:p>
    <w:p w14:paraId="018AB3D1" w14:textId="77777777" w:rsidR="007D572A" w:rsidRDefault="00EF1168">
      <w:r>
        <w:t>- As an owner, I should be able to list and manage my properties.</w:t>
      </w:r>
    </w:p>
    <w:p w14:paraId="41211A0B" w14:textId="77777777" w:rsidR="007D572A" w:rsidRDefault="00EF1168">
      <w:r>
        <w:t>- As an admin, I should be able to manage users and listings.</w:t>
      </w:r>
    </w:p>
    <w:p w14:paraId="2DF0DC8D" w14:textId="77777777" w:rsidR="007D572A" w:rsidRDefault="00EF1168">
      <w:r>
        <w:lastRenderedPageBreak/>
        <w:t>- As a user, I should be able to view booking status and manage profile settings.</w:t>
      </w:r>
    </w:p>
    <w:p w14:paraId="0C49DBAD" w14:textId="77777777" w:rsidR="007D572A" w:rsidRDefault="00EF1168">
      <w:pPr>
        <w:pStyle w:val="Heading1"/>
      </w:pPr>
      <w:r>
        <w:t>Testing Environment:</w:t>
      </w:r>
    </w:p>
    <w:p w14:paraId="087D3625" w14:textId="77777777" w:rsidR="007D572A" w:rsidRDefault="00EF1168">
      <w:r>
        <w:t>URL/Location: http://localhost:3000 (development)</w:t>
      </w:r>
    </w:p>
    <w:p w14:paraId="4692E90E" w14:textId="77777777" w:rsidR="007D572A" w:rsidRDefault="00EF1168">
      <w:r>
        <w:t>Credentials (if required):</w:t>
      </w:r>
    </w:p>
    <w:p w14:paraId="0D03A018" w14:textId="77777777" w:rsidR="007D572A" w:rsidRDefault="00EF1168">
      <w:r>
        <w:t>- Renter: jyothi123@gmail.com / jyothi@123</w:t>
      </w:r>
    </w:p>
    <w:p w14:paraId="5F2182AC" w14:textId="77777777" w:rsidR="007D572A" w:rsidRDefault="00EF1168">
      <w:r>
        <w:t>- Owner: owner01@gmail.com / owner@123</w:t>
      </w:r>
    </w:p>
    <w:p w14:paraId="239EE50A" w14:textId="77777777" w:rsidR="007D572A" w:rsidRDefault="00EF1168">
      <w:r>
        <w:t>- Admin: admin@househunt.com / admin@123</w:t>
      </w:r>
    </w:p>
    <w:p w14:paraId="21C58155" w14:textId="77777777" w:rsidR="007D572A" w:rsidRDefault="00EF1168">
      <w:pPr>
        <w:pStyle w:val="Heading1"/>
      </w:pPr>
      <w:r>
        <w:t>Test Cases:</w:t>
      </w:r>
    </w:p>
    <w:tbl>
      <w:tblPr>
        <w:tblW w:w="0" w:type="auto"/>
        <w:tblLook w:val="04A0" w:firstRow="1" w:lastRow="0" w:firstColumn="1" w:lastColumn="0" w:noHBand="0" w:noVBand="1"/>
      </w:tblPr>
      <w:tblGrid>
        <w:gridCol w:w="1428"/>
        <w:gridCol w:w="1465"/>
        <w:gridCol w:w="1440"/>
        <w:gridCol w:w="1438"/>
        <w:gridCol w:w="1434"/>
        <w:gridCol w:w="1435"/>
      </w:tblGrid>
      <w:tr w:rsidR="007D572A" w14:paraId="6CE777B6" w14:textId="77777777">
        <w:tc>
          <w:tcPr>
            <w:tcW w:w="1440" w:type="dxa"/>
          </w:tcPr>
          <w:p w14:paraId="30FF6568" w14:textId="77777777" w:rsidR="007D572A" w:rsidRDefault="00EF1168">
            <w:r>
              <w:t>Test Case ID</w:t>
            </w:r>
          </w:p>
        </w:tc>
        <w:tc>
          <w:tcPr>
            <w:tcW w:w="1440" w:type="dxa"/>
          </w:tcPr>
          <w:p w14:paraId="50E22437" w14:textId="77777777" w:rsidR="007D572A" w:rsidRDefault="00EF1168">
            <w:r>
              <w:t>Test Scenario</w:t>
            </w:r>
          </w:p>
        </w:tc>
        <w:tc>
          <w:tcPr>
            <w:tcW w:w="1440" w:type="dxa"/>
          </w:tcPr>
          <w:p w14:paraId="0E943F3B" w14:textId="77777777" w:rsidR="007D572A" w:rsidRDefault="00EF1168">
            <w:r>
              <w:t>Test Steps</w:t>
            </w:r>
          </w:p>
        </w:tc>
        <w:tc>
          <w:tcPr>
            <w:tcW w:w="1440" w:type="dxa"/>
          </w:tcPr>
          <w:p w14:paraId="684A6777" w14:textId="77777777" w:rsidR="007D572A" w:rsidRDefault="00EF1168">
            <w:r>
              <w:t>Expected Result</w:t>
            </w:r>
          </w:p>
        </w:tc>
        <w:tc>
          <w:tcPr>
            <w:tcW w:w="1440" w:type="dxa"/>
          </w:tcPr>
          <w:p w14:paraId="09702071" w14:textId="77777777" w:rsidR="007D572A" w:rsidRDefault="00EF1168">
            <w:r>
              <w:t>Actual Result</w:t>
            </w:r>
          </w:p>
        </w:tc>
        <w:tc>
          <w:tcPr>
            <w:tcW w:w="1440" w:type="dxa"/>
          </w:tcPr>
          <w:p w14:paraId="2D994B38" w14:textId="77777777" w:rsidR="007D572A" w:rsidRDefault="00EF1168">
            <w:r>
              <w:t>Pass/Fail</w:t>
            </w:r>
          </w:p>
        </w:tc>
      </w:tr>
      <w:tr w:rsidR="007D572A" w14:paraId="37FCE6C8" w14:textId="77777777">
        <w:tc>
          <w:tcPr>
            <w:tcW w:w="1440" w:type="dxa"/>
          </w:tcPr>
          <w:p w14:paraId="06E86F31" w14:textId="77777777" w:rsidR="007D572A" w:rsidRDefault="00EF1168">
            <w:r>
              <w:t>TC-001</w:t>
            </w:r>
          </w:p>
        </w:tc>
        <w:tc>
          <w:tcPr>
            <w:tcW w:w="1440" w:type="dxa"/>
          </w:tcPr>
          <w:p w14:paraId="1DFE57D6" w14:textId="77777777" w:rsidR="007D572A" w:rsidRDefault="00EF1168">
            <w:r>
              <w:t>User Login Functionality</w:t>
            </w:r>
          </w:p>
        </w:tc>
        <w:tc>
          <w:tcPr>
            <w:tcW w:w="1440" w:type="dxa"/>
          </w:tcPr>
          <w:p w14:paraId="417C6696" w14:textId="77777777" w:rsidR="007D572A" w:rsidRDefault="00EF1168">
            <w:r>
              <w:t>1. Enter valid credentials</w:t>
            </w:r>
            <w:r>
              <w:br/>
              <w:t>2. Click Login</w:t>
            </w:r>
          </w:p>
        </w:tc>
        <w:tc>
          <w:tcPr>
            <w:tcW w:w="1440" w:type="dxa"/>
          </w:tcPr>
          <w:p w14:paraId="5C786B05" w14:textId="77777777" w:rsidR="007D572A" w:rsidRDefault="00EF1168">
            <w:r>
              <w:t>Redirect to user dashboard</w:t>
            </w:r>
          </w:p>
        </w:tc>
        <w:tc>
          <w:tcPr>
            <w:tcW w:w="1440" w:type="dxa"/>
          </w:tcPr>
          <w:p w14:paraId="12AE998D" w14:textId="77777777" w:rsidR="007D572A" w:rsidRDefault="00EF1168">
            <w:r>
              <w:t>As expected</w:t>
            </w:r>
          </w:p>
        </w:tc>
        <w:tc>
          <w:tcPr>
            <w:tcW w:w="1440" w:type="dxa"/>
          </w:tcPr>
          <w:p w14:paraId="4F457DEE" w14:textId="77777777" w:rsidR="007D572A" w:rsidRDefault="00EF1168">
            <w:r>
              <w:t>Pass</w:t>
            </w:r>
          </w:p>
        </w:tc>
      </w:tr>
      <w:tr w:rsidR="007D572A" w14:paraId="05585227" w14:textId="77777777">
        <w:tc>
          <w:tcPr>
            <w:tcW w:w="1440" w:type="dxa"/>
          </w:tcPr>
          <w:p w14:paraId="7C2E5FE4" w14:textId="77777777" w:rsidR="007D572A" w:rsidRDefault="00EF1168">
            <w:r>
              <w:t>TC-002</w:t>
            </w:r>
          </w:p>
        </w:tc>
        <w:tc>
          <w:tcPr>
            <w:tcW w:w="1440" w:type="dxa"/>
          </w:tcPr>
          <w:p w14:paraId="1A21BAD9" w14:textId="77777777" w:rsidR="007D572A" w:rsidRDefault="00EF1168">
            <w:r>
              <w:t>Property Search</w:t>
            </w:r>
          </w:p>
        </w:tc>
        <w:tc>
          <w:tcPr>
            <w:tcW w:w="1440" w:type="dxa"/>
          </w:tcPr>
          <w:p w14:paraId="1B09C49E" w14:textId="77777777" w:rsidR="007D572A" w:rsidRDefault="00EF1168">
            <w:r>
              <w:t>1. Enter search filters</w:t>
            </w:r>
            <w:r>
              <w:br/>
              <w:t>2. Click Search</w:t>
            </w:r>
          </w:p>
        </w:tc>
        <w:tc>
          <w:tcPr>
            <w:tcW w:w="1440" w:type="dxa"/>
          </w:tcPr>
          <w:p w14:paraId="60C89433" w14:textId="77777777" w:rsidR="007D572A" w:rsidRDefault="00EF1168">
            <w:r>
              <w:t>Filtered properties displayed</w:t>
            </w:r>
          </w:p>
        </w:tc>
        <w:tc>
          <w:tcPr>
            <w:tcW w:w="1440" w:type="dxa"/>
          </w:tcPr>
          <w:p w14:paraId="09EA4837" w14:textId="77777777" w:rsidR="007D572A" w:rsidRDefault="00EF1168">
            <w:r>
              <w:t>As expected</w:t>
            </w:r>
          </w:p>
        </w:tc>
        <w:tc>
          <w:tcPr>
            <w:tcW w:w="1440" w:type="dxa"/>
          </w:tcPr>
          <w:p w14:paraId="7BE117BB" w14:textId="77777777" w:rsidR="007D572A" w:rsidRDefault="00EF1168">
            <w:r>
              <w:t>Pass</w:t>
            </w:r>
          </w:p>
        </w:tc>
      </w:tr>
      <w:tr w:rsidR="007D572A" w14:paraId="137F99D0" w14:textId="77777777">
        <w:tc>
          <w:tcPr>
            <w:tcW w:w="1440" w:type="dxa"/>
          </w:tcPr>
          <w:p w14:paraId="28546754" w14:textId="77777777" w:rsidR="007D572A" w:rsidRDefault="00EF1168">
            <w:r>
              <w:t>TC-003</w:t>
            </w:r>
          </w:p>
        </w:tc>
        <w:tc>
          <w:tcPr>
            <w:tcW w:w="1440" w:type="dxa"/>
          </w:tcPr>
          <w:p w14:paraId="490CCE18" w14:textId="77777777" w:rsidR="007D572A" w:rsidRDefault="00EF1168">
            <w:r>
              <w:t>Book a Property</w:t>
            </w:r>
          </w:p>
        </w:tc>
        <w:tc>
          <w:tcPr>
            <w:tcW w:w="1440" w:type="dxa"/>
          </w:tcPr>
          <w:p w14:paraId="0B4B3AA0" w14:textId="77777777" w:rsidR="007D572A" w:rsidRDefault="00EF1168">
            <w:r>
              <w:t>1. Click on a property</w:t>
            </w:r>
            <w:r>
              <w:br/>
              <w:t>2. Click "Book Now"</w:t>
            </w:r>
          </w:p>
        </w:tc>
        <w:tc>
          <w:tcPr>
            <w:tcW w:w="1440" w:type="dxa"/>
          </w:tcPr>
          <w:p w14:paraId="6014BFAD" w14:textId="77777777" w:rsidR="007D572A" w:rsidRDefault="00EF1168">
            <w:r>
              <w:t>Booking request sent</w:t>
            </w:r>
          </w:p>
        </w:tc>
        <w:tc>
          <w:tcPr>
            <w:tcW w:w="1440" w:type="dxa"/>
          </w:tcPr>
          <w:p w14:paraId="170A287E" w14:textId="77777777" w:rsidR="007D572A" w:rsidRDefault="00EF1168">
            <w:r>
              <w:t>As expected</w:t>
            </w:r>
          </w:p>
        </w:tc>
        <w:tc>
          <w:tcPr>
            <w:tcW w:w="1440" w:type="dxa"/>
          </w:tcPr>
          <w:p w14:paraId="7BC018AD" w14:textId="77777777" w:rsidR="007D572A" w:rsidRDefault="00EF1168">
            <w:r>
              <w:t>Pass</w:t>
            </w:r>
          </w:p>
        </w:tc>
      </w:tr>
      <w:tr w:rsidR="007D572A" w14:paraId="72BD2829" w14:textId="77777777">
        <w:tc>
          <w:tcPr>
            <w:tcW w:w="1440" w:type="dxa"/>
          </w:tcPr>
          <w:p w14:paraId="213C88DF" w14:textId="77777777" w:rsidR="007D572A" w:rsidRDefault="00EF1168">
            <w:r>
              <w:t>TC-004</w:t>
            </w:r>
          </w:p>
        </w:tc>
        <w:tc>
          <w:tcPr>
            <w:tcW w:w="1440" w:type="dxa"/>
          </w:tcPr>
          <w:p w14:paraId="2A5B915B" w14:textId="77777777" w:rsidR="007D572A" w:rsidRDefault="00EF1168">
            <w:r>
              <w:t>Post a Property (Owner)</w:t>
            </w:r>
          </w:p>
        </w:tc>
        <w:tc>
          <w:tcPr>
            <w:tcW w:w="1440" w:type="dxa"/>
          </w:tcPr>
          <w:p w14:paraId="15E40855" w14:textId="77777777" w:rsidR="007D572A" w:rsidRDefault="00EF1168">
            <w:r>
              <w:t>1. Fill listing form</w:t>
            </w:r>
            <w:r>
              <w:br/>
              <w:t>2. Click Submit</w:t>
            </w:r>
          </w:p>
        </w:tc>
        <w:tc>
          <w:tcPr>
            <w:tcW w:w="1440" w:type="dxa"/>
          </w:tcPr>
          <w:p w14:paraId="6820682A" w14:textId="77777777" w:rsidR="007D572A" w:rsidRDefault="00EF1168">
            <w:r>
              <w:t>Property listed successfully</w:t>
            </w:r>
          </w:p>
        </w:tc>
        <w:tc>
          <w:tcPr>
            <w:tcW w:w="1440" w:type="dxa"/>
          </w:tcPr>
          <w:p w14:paraId="3E48F171" w14:textId="77777777" w:rsidR="007D572A" w:rsidRDefault="00EF1168">
            <w:r>
              <w:t>As expected</w:t>
            </w:r>
          </w:p>
        </w:tc>
        <w:tc>
          <w:tcPr>
            <w:tcW w:w="1440" w:type="dxa"/>
          </w:tcPr>
          <w:p w14:paraId="0F636242" w14:textId="77777777" w:rsidR="007D572A" w:rsidRDefault="00EF1168">
            <w:r>
              <w:t>Pass</w:t>
            </w:r>
          </w:p>
        </w:tc>
      </w:tr>
      <w:tr w:rsidR="007D572A" w14:paraId="1733352A" w14:textId="77777777">
        <w:tc>
          <w:tcPr>
            <w:tcW w:w="1440" w:type="dxa"/>
          </w:tcPr>
          <w:p w14:paraId="5DBA90D9" w14:textId="77777777" w:rsidR="007D572A" w:rsidRDefault="00EF1168">
            <w:r>
              <w:t>TC-005</w:t>
            </w:r>
          </w:p>
        </w:tc>
        <w:tc>
          <w:tcPr>
            <w:tcW w:w="1440" w:type="dxa"/>
          </w:tcPr>
          <w:p w14:paraId="5953BAA9" w14:textId="77777777" w:rsidR="007D572A" w:rsidRDefault="00EF1168">
            <w:r>
              <w:t>Admin View All Users</w:t>
            </w:r>
          </w:p>
        </w:tc>
        <w:tc>
          <w:tcPr>
            <w:tcW w:w="1440" w:type="dxa"/>
          </w:tcPr>
          <w:p w14:paraId="7C2CB976" w14:textId="77777777" w:rsidR="007D572A" w:rsidRDefault="00EF1168">
            <w:r>
              <w:t>1. Login as admin</w:t>
            </w:r>
            <w:r>
              <w:br/>
              <w:t>2. Navigate to User Management</w:t>
            </w:r>
          </w:p>
        </w:tc>
        <w:tc>
          <w:tcPr>
            <w:tcW w:w="1440" w:type="dxa"/>
          </w:tcPr>
          <w:p w14:paraId="5AD3DC6D" w14:textId="77777777" w:rsidR="007D572A" w:rsidRDefault="00EF1168">
            <w:r>
              <w:t>All users displayed</w:t>
            </w:r>
          </w:p>
        </w:tc>
        <w:tc>
          <w:tcPr>
            <w:tcW w:w="1440" w:type="dxa"/>
          </w:tcPr>
          <w:p w14:paraId="0CBC257B" w14:textId="77777777" w:rsidR="007D572A" w:rsidRDefault="00EF1168">
            <w:r>
              <w:t>As expected</w:t>
            </w:r>
          </w:p>
        </w:tc>
        <w:tc>
          <w:tcPr>
            <w:tcW w:w="1440" w:type="dxa"/>
          </w:tcPr>
          <w:p w14:paraId="28F69808" w14:textId="77777777" w:rsidR="007D572A" w:rsidRDefault="00EF1168">
            <w:r>
              <w:t>Pass</w:t>
            </w:r>
          </w:p>
        </w:tc>
      </w:tr>
      <w:tr w:rsidR="007D572A" w14:paraId="0D1F4212" w14:textId="77777777">
        <w:tc>
          <w:tcPr>
            <w:tcW w:w="1440" w:type="dxa"/>
          </w:tcPr>
          <w:p w14:paraId="228B3FF6" w14:textId="77777777" w:rsidR="007D572A" w:rsidRDefault="00EF1168">
            <w:r>
              <w:lastRenderedPageBreak/>
              <w:t>TC-006</w:t>
            </w:r>
          </w:p>
        </w:tc>
        <w:tc>
          <w:tcPr>
            <w:tcW w:w="1440" w:type="dxa"/>
          </w:tcPr>
          <w:p w14:paraId="53218094" w14:textId="77777777" w:rsidR="007D572A" w:rsidRDefault="00EF1168">
            <w:r>
              <w:t>Invalid Login</w:t>
            </w:r>
          </w:p>
        </w:tc>
        <w:tc>
          <w:tcPr>
            <w:tcW w:w="1440" w:type="dxa"/>
          </w:tcPr>
          <w:p w14:paraId="474EA128" w14:textId="77777777" w:rsidR="007D572A" w:rsidRDefault="00EF1168">
            <w:r>
              <w:t>1. Enter wrong credentials</w:t>
            </w:r>
            <w:r>
              <w:br/>
              <w:t>2. Click Login</w:t>
            </w:r>
          </w:p>
        </w:tc>
        <w:tc>
          <w:tcPr>
            <w:tcW w:w="1440" w:type="dxa"/>
          </w:tcPr>
          <w:p w14:paraId="2E894AE2" w14:textId="77777777" w:rsidR="007D572A" w:rsidRDefault="00EF1168">
            <w:r>
              <w:t>Error message displayed</w:t>
            </w:r>
          </w:p>
        </w:tc>
        <w:tc>
          <w:tcPr>
            <w:tcW w:w="1440" w:type="dxa"/>
          </w:tcPr>
          <w:p w14:paraId="640A814A" w14:textId="77777777" w:rsidR="007D572A" w:rsidRDefault="00EF1168">
            <w:r>
              <w:t>As expected</w:t>
            </w:r>
          </w:p>
        </w:tc>
        <w:tc>
          <w:tcPr>
            <w:tcW w:w="1440" w:type="dxa"/>
          </w:tcPr>
          <w:p w14:paraId="020ECEC6" w14:textId="77777777" w:rsidR="007D572A" w:rsidRDefault="00EF1168">
            <w:r>
              <w:t>Pass</w:t>
            </w:r>
          </w:p>
        </w:tc>
      </w:tr>
      <w:tr w:rsidR="007D572A" w14:paraId="66D6FB21" w14:textId="77777777">
        <w:tc>
          <w:tcPr>
            <w:tcW w:w="1440" w:type="dxa"/>
          </w:tcPr>
          <w:p w14:paraId="0336729A" w14:textId="77777777" w:rsidR="007D572A" w:rsidRDefault="00EF1168">
            <w:r>
              <w:t>TC-007</w:t>
            </w:r>
          </w:p>
        </w:tc>
        <w:tc>
          <w:tcPr>
            <w:tcW w:w="1440" w:type="dxa"/>
          </w:tcPr>
          <w:p w14:paraId="5AD7420B" w14:textId="77777777" w:rsidR="007D572A" w:rsidRDefault="00EF1168">
            <w:r>
              <w:t>Profile Update</w:t>
            </w:r>
          </w:p>
        </w:tc>
        <w:tc>
          <w:tcPr>
            <w:tcW w:w="1440" w:type="dxa"/>
          </w:tcPr>
          <w:p w14:paraId="0F0D9538" w14:textId="77777777" w:rsidR="007D572A" w:rsidRDefault="00EF1168">
            <w:r>
              <w:t>1. Go to Profile</w:t>
            </w:r>
            <w:r>
              <w:br/>
              <w:t>2. Edit and Save changes</w:t>
            </w:r>
          </w:p>
        </w:tc>
        <w:tc>
          <w:tcPr>
            <w:tcW w:w="1440" w:type="dxa"/>
          </w:tcPr>
          <w:p w14:paraId="1722342D" w14:textId="77777777" w:rsidR="007D572A" w:rsidRDefault="00EF1168">
            <w:r>
              <w:t>Profile updated</w:t>
            </w:r>
          </w:p>
        </w:tc>
        <w:tc>
          <w:tcPr>
            <w:tcW w:w="1440" w:type="dxa"/>
          </w:tcPr>
          <w:p w14:paraId="163869FB" w14:textId="77777777" w:rsidR="007D572A" w:rsidRDefault="00EF1168">
            <w:r>
              <w:t>As expected</w:t>
            </w:r>
          </w:p>
        </w:tc>
        <w:tc>
          <w:tcPr>
            <w:tcW w:w="1440" w:type="dxa"/>
          </w:tcPr>
          <w:p w14:paraId="0D468E8A" w14:textId="77777777" w:rsidR="007D572A" w:rsidRDefault="00EF1168">
            <w:r>
              <w:t>Pass</w:t>
            </w:r>
          </w:p>
        </w:tc>
      </w:tr>
    </w:tbl>
    <w:p w14:paraId="606D0744" w14:textId="77777777" w:rsidR="007D572A" w:rsidRDefault="00EF1168">
      <w:pPr>
        <w:pStyle w:val="Heading1"/>
      </w:pPr>
      <w:r>
        <w:t>Bug Tracking:</w:t>
      </w:r>
    </w:p>
    <w:tbl>
      <w:tblPr>
        <w:tblW w:w="0" w:type="auto"/>
        <w:tblLook w:val="04A0" w:firstRow="1" w:lastRow="0" w:firstColumn="1" w:lastColumn="0" w:noHBand="0" w:noVBand="1"/>
      </w:tblPr>
      <w:tblGrid>
        <w:gridCol w:w="1440"/>
        <w:gridCol w:w="1440"/>
        <w:gridCol w:w="1440"/>
        <w:gridCol w:w="1440"/>
        <w:gridCol w:w="1440"/>
        <w:gridCol w:w="1440"/>
      </w:tblGrid>
      <w:tr w:rsidR="007D572A" w14:paraId="6E724E1B" w14:textId="77777777">
        <w:tc>
          <w:tcPr>
            <w:tcW w:w="1440" w:type="dxa"/>
          </w:tcPr>
          <w:p w14:paraId="51BC9338" w14:textId="77777777" w:rsidR="007D572A" w:rsidRDefault="00EF1168">
            <w:r>
              <w:t>Bug ID</w:t>
            </w:r>
          </w:p>
        </w:tc>
        <w:tc>
          <w:tcPr>
            <w:tcW w:w="1440" w:type="dxa"/>
          </w:tcPr>
          <w:p w14:paraId="4A68AB2D" w14:textId="77777777" w:rsidR="007D572A" w:rsidRDefault="00EF1168">
            <w:r>
              <w:t>Bug Description</w:t>
            </w:r>
          </w:p>
        </w:tc>
        <w:tc>
          <w:tcPr>
            <w:tcW w:w="1440" w:type="dxa"/>
          </w:tcPr>
          <w:p w14:paraId="2C7BC367" w14:textId="77777777" w:rsidR="007D572A" w:rsidRDefault="00EF1168">
            <w:r>
              <w:t>Steps to Reproduce</w:t>
            </w:r>
          </w:p>
        </w:tc>
        <w:tc>
          <w:tcPr>
            <w:tcW w:w="1440" w:type="dxa"/>
          </w:tcPr>
          <w:p w14:paraId="23040908" w14:textId="77777777" w:rsidR="007D572A" w:rsidRDefault="00EF1168">
            <w:r>
              <w:t>Severity</w:t>
            </w:r>
          </w:p>
        </w:tc>
        <w:tc>
          <w:tcPr>
            <w:tcW w:w="1440" w:type="dxa"/>
          </w:tcPr>
          <w:p w14:paraId="6CDB3DBD" w14:textId="77777777" w:rsidR="007D572A" w:rsidRDefault="00EF1168">
            <w:r>
              <w:t>Status</w:t>
            </w:r>
          </w:p>
        </w:tc>
        <w:tc>
          <w:tcPr>
            <w:tcW w:w="1440" w:type="dxa"/>
          </w:tcPr>
          <w:p w14:paraId="31DC6097" w14:textId="77777777" w:rsidR="007D572A" w:rsidRDefault="00EF1168">
            <w:r>
              <w:t>Additional Feedback</w:t>
            </w:r>
          </w:p>
        </w:tc>
      </w:tr>
      <w:tr w:rsidR="007D572A" w14:paraId="5CD196D0" w14:textId="77777777">
        <w:tc>
          <w:tcPr>
            <w:tcW w:w="1440" w:type="dxa"/>
          </w:tcPr>
          <w:p w14:paraId="322B4610" w14:textId="77777777" w:rsidR="007D572A" w:rsidRDefault="00EF1168">
            <w:r>
              <w:t>BG-001</w:t>
            </w:r>
          </w:p>
        </w:tc>
        <w:tc>
          <w:tcPr>
            <w:tcW w:w="1440" w:type="dxa"/>
          </w:tcPr>
          <w:p w14:paraId="412BAF26" w14:textId="77777777" w:rsidR="007D572A" w:rsidRDefault="00EF1168">
            <w:r>
              <w:t>Booking confirmation not shown</w:t>
            </w:r>
          </w:p>
        </w:tc>
        <w:tc>
          <w:tcPr>
            <w:tcW w:w="1440" w:type="dxa"/>
          </w:tcPr>
          <w:p w14:paraId="43EB2EC1" w14:textId="77777777" w:rsidR="007D572A" w:rsidRDefault="00EF1168">
            <w:r>
              <w:t>1. Book property</w:t>
            </w:r>
            <w:r>
              <w:br/>
              <w:t>2. No popup message</w:t>
            </w:r>
          </w:p>
        </w:tc>
        <w:tc>
          <w:tcPr>
            <w:tcW w:w="1440" w:type="dxa"/>
          </w:tcPr>
          <w:p w14:paraId="306D75CF" w14:textId="77777777" w:rsidR="007D572A" w:rsidRDefault="00EF1168">
            <w:r>
              <w:t>Medium</w:t>
            </w:r>
          </w:p>
        </w:tc>
        <w:tc>
          <w:tcPr>
            <w:tcW w:w="1440" w:type="dxa"/>
          </w:tcPr>
          <w:p w14:paraId="724D5BEA" w14:textId="77777777" w:rsidR="007D572A" w:rsidRDefault="00EF1168">
            <w:r>
              <w:t>In Progress</w:t>
            </w:r>
          </w:p>
        </w:tc>
        <w:tc>
          <w:tcPr>
            <w:tcW w:w="1440" w:type="dxa"/>
          </w:tcPr>
          <w:p w14:paraId="1CCC186C" w14:textId="77777777" w:rsidR="007D572A" w:rsidRDefault="00EF1168">
            <w:r>
              <w:t>Add confirmation popup</w:t>
            </w:r>
          </w:p>
        </w:tc>
      </w:tr>
      <w:tr w:rsidR="007D572A" w14:paraId="6E51BFB3" w14:textId="77777777">
        <w:tc>
          <w:tcPr>
            <w:tcW w:w="1440" w:type="dxa"/>
          </w:tcPr>
          <w:p w14:paraId="6F939083" w14:textId="77777777" w:rsidR="007D572A" w:rsidRDefault="00EF1168">
            <w:r>
              <w:t>BG-002</w:t>
            </w:r>
          </w:p>
        </w:tc>
        <w:tc>
          <w:tcPr>
            <w:tcW w:w="1440" w:type="dxa"/>
          </w:tcPr>
          <w:p w14:paraId="0B1BE176" w14:textId="77777777" w:rsidR="007D572A" w:rsidRDefault="00EF1168">
            <w:r>
              <w:t>Image upload fails occasionally</w:t>
            </w:r>
          </w:p>
        </w:tc>
        <w:tc>
          <w:tcPr>
            <w:tcW w:w="1440" w:type="dxa"/>
          </w:tcPr>
          <w:p w14:paraId="47A526B0" w14:textId="77777777" w:rsidR="007D572A" w:rsidRDefault="00EF1168">
            <w:r>
              <w:t>1. Try to upload large images</w:t>
            </w:r>
          </w:p>
        </w:tc>
        <w:tc>
          <w:tcPr>
            <w:tcW w:w="1440" w:type="dxa"/>
          </w:tcPr>
          <w:p w14:paraId="25C9F7F8" w14:textId="77777777" w:rsidR="007D572A" w:rsidRDefault="00EF1168">
            <w:r>
              <w:t>High</w:t>
            </w:r>
          </w:p>
        </w:tc>
        <w:tc>
          <w:tcPr>
            <w:tcW w:w="1440" w:type="dxa"/>
          </w:tcPr>
          <w:p w14:paraId="503AAA40" w14:textId="77777777" w:rsidR="007D572A" w:rsidRDefault="00EF1168">
            <w:r>
              <w:t>Open</w:t>
            </w:r>
          </w:p>
        </w:tc>
        <w:tc>
          <w:tcPr>
            <w:tcW w:w="1440" w:type="dxa"/>
          </w:tcPr>
          <w:p w14:paraId="75A24C30" w14:textId="77777777" w:rsidR="007D572A" w:rsidRDefault="00EF1168">
            <w:r>
              <w:t>Limit image size or show warning</w:t>
            </w:r>
          </w:p>
        </w:tc>
      </w:tr>
      <w:tr w:rsidR="007D572A" w14:paraId="7533074B" w14:textId="77777777">
        <w:tc>
          <w:tcPr>
            <w:tcW w:w="1440" w:type="dxa"/>
          </w:tcPr>
          <w:p w14:paraId="51343661" w14:textId="77777777" w:rsidR="007D572A" w:rsidRDefault="00EF1168">
            <w:r>
              <w:t>BG-003</w:t>
            </w:r>
          </w:p>
        </w:tc>
        <w:tc>
          <w:tcPr>
            <w:tcW w:w="1440" w:type="dxa"/>
          </w:tcPr>
          <w:p w14:paraId="5B1706EC" w14:textId="77777777" w:rsidR="007D572A" w:rsidRDefault="00EF1168">
            <w:r>
              <w:t>Page crash on logout</w:t>
            </w:r>
          </w:p>
        </w:tc>
        <w:tc>
          <w:tcPr>
            <w:tcW w:w="1440" w:type="dxa"/>
          </w:tcPr>
          <w:p w14:paraId="1D7163DA" w14:textId="77777777" w:rsidR="007D572A" w:rsidRDefault="00EF1168">
            <w:r>
              <w:t>1. Click logout multiple times rapidly</w:t>
            </w:r>
          </w:p>
        </w:tc>
        <w:tc>
          <w:tcPr>
            <w:tcW w:w="1440" w:type="dxa"/>
          </w:tcPr>
          <w:p w14:paraId="22106D0D" w14:textId="77777777" w:rsidR="007D572A" w:rsidRDefault="00EF1168">
            <w:r>
              <w:t>Low</w:t>
            </w:r>
          </w:p>
        </w:tc>
        <w:tc>
          <w:tcPr>
            <w:tcW w:w="1440" w:type="dxa"/>
          </w:tcPr>
          <w:p w14:paraId="6B3450CE" w14:textId="77777777" w:rsidR="007D572A" w:rsidRDefault="00EF1168">
            <w:r>
              <w:t>Closed</w:t>
            </w:r>
          </w:p>
        </w:tc>
        <w:tc>
          <w:tcPr>
            <w:tcW w:w="1440" w:type="dxa"/>
          </w:tcPr>
          <w:p w14:paraId="510CDACF" w14:textId="77777777" w:rsidR="007D572A" w:rsidRDefault="00EF1168">
            <w:r>
              <w:t>Handled using proper redirect</w:t>
            </w:r>
          </w:p>
        </w:tc>
      </w:tr>
    </w:tbl>
    <w:p w14:paraId="1372E00C" w14:textId="65373600" w:rsidR="007D572A" w:rsidRDefault="00EF1168">
      <w:r>
        <w:t>]</w:t>
      </w:r>
    </w:p>
    <w:sectPr w:rsidR="007D5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564772">
    <w:abstractNumId w:val="8"/>
  </w:num>
  <w:num w:numId="2" w16cid:durableId="1242761603">
    <w:abstractNumId w:val="6"/>
  </w:num>
  <w:num w:numId="3" w16cid:durableId="820117873">
    <w:abstractNumId w:val="5"/>
  </w:num>
  <w:num w:numId="4" w16cid:durableId="801194695">
    <w:abstractNumId w:val="4"/>
  </w:num>
  <w:num w:numId="5" w16cid:durableId="864177300">
    <w:abstractNumId w:val="7"/>
  </w:num>
  <w:num w:numId="6" w16cid:durableId="1515610715">
    <w:abstractNumId w:val="3"/>
  </w:num>
  <w:num w:numId="7" w16cid:durableId="1586450948">
    <w:abstractNumId w:val="2"/>
  </w:num>
  <w:num w:numId="8" w16cid:durableId="1600092144">
    <w:abstractNumId w:val="1"/>
  </w:num>
  <w:num w:numId="9" w16cid:durableId="19951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1E08"/>
    <w:rsid w:val="0029639D"/>
    <w:rsid w:val="00326F90"/>
    <w:rsid w:val="003B7126"/>
    <w:rsid w:val="005B5398"/>
    <w:rsid w:val="007867CA"/>
    <w:rsid w:val="007D572A"/>
    <w:rsid w:val="00AA1D8D"/>
    <w:rsid w:val="00B47730"/>
    <w:rsid w:val="00B65939"/>
    <w:rsid w:val="00CB0664"/>
    <w:rsid w:val="00EF11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7E8BD"/>
  <w14:defaultImageDpi w14:val="300"/>
  <w15:docId w15:val="{453CAAF6-1D48-47CA-87F1-8DFDED86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Rishika Vemparala</cp:lastModifiedBy>
  <cp:revision>2</cp:revision>
  <dcterms:created xsi:type="dcterms:W3CDTF">2025-06-27T07:35:00Z</dcterms:created>
  <dcterms:modified xsi:type="dcterms:W3CDTF">2025-06-27T07:35:00Z</dcterms:modified>
  <cp:category/>
</cp:coreProperties>
</file>